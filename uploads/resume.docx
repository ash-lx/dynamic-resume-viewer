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60"/>
        </w:rPr>
        <w:t>Jane Doe</w:t>
      </w:r>
    </w:p>
    <w:p>
      <w:pPr>
        <w:pStyle w:val="H1Custom"/>
      </w:pPr>
      <w:r>
        <w:t>Contact</w:t>
      </w:r>
    </w:p>
    <w:p>
      <w:pPr/>
      <w:r>
        <w:t>Phone: (555) 123-4567</w:t>
      </w:r>
    </w:p>
    <w:p>
      <w:pPr/>
      <w:r>
        <w:t>Email: jane.doe@example.com</w:t>
      </w:r>
    </w:p>
    <w:p>
      <w:pPr/>
      <w:r>
        <w:t>Linkedin: linkedin.com/in/janedoe</w:t>
      </w:r>
    </w:p>
    <w:p>
      <w:pPr/>
      <w:r>
        <w:t>Location: Anytown, USA</w:t>
      </w:r>
    </w:p>
    <w:p>
      <w:pPr>
        <w:pStyle w:val="H1Custom"/>
      </w:pPr>
      <w:r>
        <w:t>Summary</w:t>
      </w:r>
    </w:p>
    <w:p>
      <w:pPr/>
      <w:r>
        <w:t>A highly adaptable data scientist with a passion for solving complex problems...</w:t>
      </w:r>
    </w:p>
    <w:p>
      <w:pPr>
        <w:pStyle w:val="H1Custom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R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Data Visualization</w:t>
      </w:r>
    </w:p>
    <w:p>
      <w:pPr>
        <w:pStyle w:val="ListBullet"/>
      </w:pPr>
      <w:r>
        <w:t>SQL</w:t>
      </w:r>
    </w:p>
    <w:p>
      <w:pPr>
        <w:pStyle w:val="H1Custom"/>
      </w:pPr>
      <w:r>
        <w:t>Experience</w:t>
      </w:r>
    </w:p>
    <w:p>
      <w:pPr>
        <w:pStyle w:val="H2Custom"/>
      </w:pPr>
      <w:r>
        <w:t>Data Scientist</w:t>
      </w:r>
    </w:p>
    <w:p>
      <w:pPr>
        <w:pStyle w:val="Subtitle"/>
      </w:pPr>
      <w:r>
        <w:t>Data Scientist | DataCorp | 2022 - Present</w:t>
      </w:r>
    </w:p>
    <w:p>
      <w:pPr>
        <w:pStyle w:val="ListBullet"/>
      </w:pPr>
      <w:r>
        <w:t>Developed machine learning models for customer segmentation</w:t>
      </w:r>
    </w:p>
    <w:p>
      <w:pPr>
        <w:pStyle w:val="ListBullet"/>
      </w:pPr>
      <w:r>
        <w:t>Presented findings to stakeholders and implemented recommendations</w:t>
      </w:r>
    </w:p>
    <w:p>
      <w:pPr>
        <w:pStyle w:val="H1Custom"/>
      </w:pPr>
      <w:r>
        <w:t>Education</w:t>
      </w:r>
    </w:p>
    <w:p>
      <w:pPr>
        <w:pStyle w:val="Subtitle"/>
      </w:pPr>
      <w:r>
        <w:t>University of Tech | 2020 - 2022</w:t>
      </w:r>
    </w:p>
    <w:p>
      <w:pPr/>
      <w:r>
        <w:t>Degree: M.S. in Data Science</w:t>
      </w:r>
    </w:p>
    <w:p>
      <w:pPr/>
      <w:r>
        <w:t>Gpa: 3.9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" w:hAnsi="Calibri"/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1Custom">
    <w:name w:val="H1Custom"/>
    <w:basedOn w:val="Heading1"/>
    <w:pPr>
      <w:keepNext/>
      <w:spacing w:after="160"/>
    </w:pPr>
    <w:rPr>
      <w:rFonts w:ascii="Arial" w:hAnsi="Arial"/>
      <w:b/>
      <w:sz w:val="40"/>
    </w:rPr>
  </w:style>
  <w:style w:type="paragraph" w:customStyle="1" w:styleId="H2Custom">
    <w:name w:val="H2Custom"/>
    <w:basedOn w:val="Heading2"/>
    <w:pPr>
      <w:keepNext/>
      <w:spacing w:before="240" w:after="80"/>
    </w:pPr>
    <w:rPr>
      <w:rFonts w:ascii="Arial" w:hAnsi="Arial"/>
      <w:b/>
      <w:color w:val="4169E1"/>
      <w:sz w:val="32"/>
    </w:rPr>
  </w:style>
  <w:style w:type="paragraph" w:customStyle="1" w:styleId="H3Custom">
    <w:name w:val="H3Custom"/>
    <w:basedOn w:val="Heading3"/>
    <w:pPr>
      <w:spacing w:before="200" w:after="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